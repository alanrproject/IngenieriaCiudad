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'1.0' encoding='UTF-8' standalone='yes'?>
<Relationships xmlns="http://schemas.openxmlformats.org/package/2006/relationships">
  <Relationship Id="rId3" Type="http://schemas.openxmlformats.org/package/2006/relationships/metadata/core-properties" Target="docProps/core.xml"/>
  <Relationship Id="rId4" Type="http://schemas.openxmlformats.org/officeDocument/2006/relationships/extended-properties" Target="docProps/app.xml"/>
  <Relationship Id="rId1" Type="http://schemas.openxmlformats.org/officeDocument/2006/relationships/officeDocument" Target="word/document.xml"/>
  <Relationship Id="rId2" Type="http://schemas.openxmlformats.org/package/2006/relationships/metadata/thumbnail" Target="docProps/thumbnail.jpeg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5" Type="http://schemas.openxmlformats.org/officeDocument/2006/relationships/settings" Target="settings.xml"/><Relationship Id="rId10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
  <Relationship Id="rId1" Type="http://schemas.openxmlformats.org/officeDocument/2006/relationships/customXmlProps" Target="itemProps1.xml"/>
</Relationships>
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1EE09B3786094BB2FC5B9CC3752668" ma:contentTypeVersion="13" ma:contentTypeDescription="Crear nuevo documento." ma:contentTypeScope="" ma:versionID="d2507dfd53f620782c96f43b159af50e">
  <xsd:schema xmlns:xsd="http://www.w3.org/2001/XMLSchema" xmlns:xs="http://www.w3.org/2001/XMLSchema" xmlns:p="http://schemas.microsoft.com/office/2006/metadata/properties" xmlns:ns2="e37759b1-efb6-4a2d-a1a3-3d6ae612ae05" xmlns:ns3="e073ce31-b17c-485d-bcd7-0e073df22ac3" targetNamespace="http://schemas.microsoft.com/office/2006/metadata/properties" ma:root="true" ma:fieldsID="384bf3cb2d1b70319167bfa71a780304" ns2:_="" ns3:_="">
    <xsd:import namespace="e37759b1-efb6-4a2d-a1a3-3d6ae612ae05"/>
    <xsd:import namespace="e073ce31-b17c-485d-bcd7-0e073df22a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7759b1-efb6-4a2d-a1a3-3d6ae612ae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02e88cc5-dea3-463e-8726-b68ab640a4b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73ce31-b17c-485d-bcd7-0e073df22ac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64264cd3-7527-44b1-955b-249939e13914}" ma:internalName="TaxCatchAll" ma:showField="CatchAllData" ma:web="e073ce31-b17c-485d-bcd7-0e073df22a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C0898F1-EFCC-45EA-BA37-76C74AC9F538}"/>
</file>

<file path=customXml/itemProps3.xml><?xml version="1.0" encoding="utf-8"?>
<ds:datastoreItem xmlns:ds="http://schemas.openxmlformats.org/officeDocument/2006/customXml" ds:itemID="{7C0CA094-E55E-4BD3-A66E-90AD866D143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